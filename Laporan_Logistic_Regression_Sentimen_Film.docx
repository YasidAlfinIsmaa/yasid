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17" w:rsidRPr="001D158D" w:rsidRDefault="001D158D" w:rsidP="001D158D">
      <w:pPr>
        <w:pStyle w:val="Heading1"/>
        <w:spacing w:before="0" w:line="360" w:lineRule="auto"/>
        <w:jc w:val="center"/>
        <w:rPr>
          <w:rFonts w:cstheme="majorHAnsi"/>
          <w:color w:val="auto"/>
          <w:sz w:val="24"/>
          <w:szCs w:val="24"/>
        </w:rPr>
      </w:pPr>
      <w:r w:rsidRPr="001D158D">
        <w:rPr>
          <w:rFonts w:cstheme="majorHAnsi"/>
          <w:color w:val="auto"/>
          <w:sz w:val="24"/>
          <w:szCs w:val="24"/>
        </w:rPr>
        <w:t>KLASIFIKASI SENTIMEN REVIEW FILM MENGGUNAKAN LOGISTIC REGRESSION DAN TF-IDF</w:t>
      </w:r>
      <w:bookmarkStart w:id="0" w:name="_GoBack"/>
      <w:bookmarkEnd w:id="0"/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Calibri" w:hAnsi="Calibri" w:cs="Calibri"/>
          <w:color w:val="auto"/>
          <w:sz w:val="24"/>
          <w:szCs w:val="24"/>
        </w:rPr>
        <w:t>🧑</w:t>
      </w:r>
      <w:r w:rsidRPr="001D158D">
        <w:rPr>
          <w:rFonts w:cstheme="majorHAnsi"/>
          <w:color w:val="auto"/>
          <w:sz w:val="24"/>
          <w:szCs w:val="24"/>
        </w:rPr>
        <w:t>‍</w:t>
      </w:r>
      <w:r w:rsidRPr="001D158D">
        <w:rPr>
          <w:rFonts w:ascii="Segoe UI Symbol" w:hAnsi="Segoe UI Symbol" w:cs="Segoe UI Symbol"/>
          <w:color w:val="auto"/>
          <w:sz w:val="24"/>
          <w:szCs w:val="24"/>
        </w:rPr>
        <w:t>💻</w:t>
      </w:r>
      <w:r w:rsidRPr="001D158D">
        <w:rPr>
          <w:rFonts w:cstheme="majorHAnsi"/>
          <w:color w:val="auto"/>
          <w:sz w:val="24"/>
          <w:szCs w:val="24"/>
        </w:rPr>
        <w:t xml:space="preserve"> Identitas</w:t>
      </w:r>
    </w:p>
    <w:p w:rsidR="001D158D" w:rsidRPr="00C26C97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Nama: Yasid Alfin Isma’a</w:t>
      </w:r>
    </w:p>
    <w:p w:rsidR="001D158D" w:rsidRPr="00C26C97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NIM: 4123045</w:t>
      </w:r>
    </w:p>
    <w:p w:rsidR="001D158D" w:rsidRPr="00C26C97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Mata Kuliah: Machine Learning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1D158D">
        <w:rPr>
          <w:rFonts w:asciiTheme="majorHAnsi" w:hAnsiTheme="majorHAnsi" w:cstheme="majorHAnsi"/>
          <w:sz w:val="24"/>
          <w:szCs w:val="24"/>
        </w:rPr>
        <w:t>Topik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>: Text Classification - Logistic Regression</w:t>
      </w: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t>🖼</w:t>
      </w:r>
      <w:r w:rsidRPr="001D158D">
        <w:rPr>
          <w:rFonts w:cstheme="majorHAnsi"/>
          <w:color w:val="auto"/>
          <w:sz w:val="24"/>
          <w:szCs w:val="24"/>
        </w:rPr>
        <w:t>️</w:t>
      </w:r>
      <w:r w:rsidRPr="001D158D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1D158D">
        <w:rPr>
          <w:rFonts w:cstheme="majorHAnsi"/>
          <w:color w:val="auto"/>
          <w:sz w:val="24"/>
          <w:szCs w:val="24"/>
        </w:rPr>
        <w:t>Pendahuluan</w:t>
      </w:r>
      <w:proofErr w:type="spellEnd"/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1D158D">
        <w:rPr>
          <w:rFonts w:asciiTheme="majorHAnsi" w:hAnsiTheme="majorHAnsi" w:cstheme="majorHAnsi"/>
          <w:sz w:val="24"/>
          <w:szCs w:val="24"/>
        </w:rPr>
        <w:t>Judul</w:t>
      </w:r>
      <w:proofErr w:type="spellEnd"/>
      <w:proofErr w:type="gramStart"/>
      <w:r w:rsidRPr="001D158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Klasifikasi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Sentimen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 xml:space="preserve"> Review Film Menggunakan Logistic Regression dan TF-IDF</w:t>
      </w:r>
    </w:p>
    <w:p w:rsidR="00C67417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Latar Belakang</w:t>
      </w:r>
      <w:proofErr w:type="gramStart"/>
      <w:r w:rsidRPr="001D158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br/>
        <w:t>Review film dari pengguna dapat dianalisis untuk menentukan apakah bersentimen positif atau negatif. Analisi</w:t>
      </w:r>
      <w:r w:rsidRPr="001D158D">
        <w:rPr>
          <w:rFonts w:asciiTheme="majorHAnsi" w:hAnsiTheme="majorHAnsi" w:cstheme="majorHAnsi"/>
          <w:sz w:val="24"/>
          <w:szCs w:val="24"/>
        </w:rPr>
        <w:t xml:space="preserve">s ini membantu platform rekomendasi dan studio film untuk mengetahui bagaimana persepsi penonton terhadap film. Dalam proyek ini, digunakan algoritma Logistic Regression dengan ekstraksi fitur berbasis TF-IDF serta preprocessing 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teks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 xml:space="preserve"> NLTK.</w:t>
      </w:r>
    </w:p>
    <w:p w:rsidR="001D158D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t>📊</w:t>
      </w:r>
      <w:r w:rsidRPr="001D158D">
        <w:rPr>
          <w:rFonts w:cstheme="majorHAnsi"/>
          <w:color w:val="auto"/>
          <w:sz w:val="24"/>
          <w:szCs w:val="24"/>
        </w:rPr>
        <w:t xml:space="preserve"> D</w:t>
      </w:r>
      <w:r w:rsidRPr="001D158D">
        <w:rPr>
          <w:rFonts w:cstheme="majorHAnsi"/>
          <w:color w:val="auto"/>
          <w:sz w:val="24"/>
          <w:szCs w:val="24"/>
        </w:rPr>
        <w:t>ataset</w:t>
      </w:r>
    </w:p>
    <w:p w:rsidR="00C67417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- Dataset: movie_reviews (dari NLTK corpus</w:t>
      </w:r>
      <w:proofErr w:type="gramStart"/>
      <w:r w:rsidRPr="001D158D">
        <w:rPr>
          <w:rFonts w:asciiTheme="majorHAnsi" w:hAnsiTheme="majorHAnsi" w:cstheme="majorHAnsi"/>
          <w:sz w:val="24"/>
          <w:szCs w:val="24"/>
        </w:rPr>
        <w:t>)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br/>
        <w:t>- Jumlah total dokumen: 2000</w:t>
      </w:r>
      <w:r w:rsidRPr="001D158D">
        <w:rPr>
          <w:rFonts w:asciiTheme="majorHAnsi" w:hAnsiTheme="majorHAnsi" w:cstheme="majorHAnsi"/>
          <w:sz w:val="24"/>
          <w:szCs w:val="24"/>
        </w:rPr>
        <w:br/>
        <w:t>- Label: 'pos' (positif) dan 'neg' (negatif)</w:t>
      </w:r>
    </w:p>
    <w:p w:rsidR="001D158D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Calibri" w:hAnsi="Calibri" w:cs="Calibri"/>
          <w:color w:val="auto"/>
          <w:sz w:val="24"/>
          <w:szCs w:val="24"/>
        </w:rPr>
        <w:t>🧼</w:t>
      </w:r>
      <w:r w:rsidRPr="001D158D">
        <w:rPr>
          <w:rFonts w:cstheme="majorHAnsi"/>
          <w:color w:val="auto"/>
          <w:sz w:val="24"/>
          <w:szCs w:val="24"/>
        </w:rPr>
        <w:t xml:space="preserve"> Preprocessing Teks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Langkah-langkah preprocessing yang dilakukan:</w:t>
      </w:r>
      <w:r w:rsidRPr="001D158D">
        <w:rPr>
          <w:rFonts w:asciiTheme="majorHAnsi" w:hAnsiTheme="majorHAnsi" w:cstheme="majorHAnsi"/>
          <w:sz w:val="24"/>
          <w:szCs w:val="24"/>
        </w:rPr>
        <w:br/>
        <w:t>- Konversi huruf ke lowercase</w:t>
      </w:r>
      <w:r w:rsidRPr="001D158D">
        <w:rPr>
          <w:rFonts w:asciiTheme="majorHAnsi" w:hAnsiTheme="majorHAnsi" w:cstheme="majorHAnsi"/>
          <w:sz w:val="24"/>
          <w:szCs w:val="24"/>
        </w:rPr>
        <w:br/>
        <w:t>- Tokenisasi menggunakan Treebank</w:t>
      </w:r>
      <w:r w:rsidRPr="001D158D">
        <w:rPr>
          <w:rFonts w:asciiTheme="majorHAnsi" w:hAnsiTheme="majorHAnsi" w:cstheme="majorHAnsi"/>
          <w:sz w:val="24"/>
          <w:szCs w:val="24"/>
        </w:rPr>
        <w:t>WordTokenizer</w:t>
      </w:r>
      <w:r w:rsidRPr="001D158D">
        <w:rPr>
          <w:rFonts w:asciiTheme="majorHAnsi" w:hAnsiTheme="majorHAnsi" w:cstheme="majorHAnsi"/>
          <w:sz w:val="24"/>
          <w:szCs w:val="24"/>
        </w:rPr>
        <w:br/>
        <w:t>- Penghapusan karakter non-alfabet dan stopwords bahasa Inggris</w:t>
      </w:r>
      <w:r w:rsidRPr="001D158D">
        <w:rPr>
          <w:rFonts w:asciiTheme="majorHAnsi" w:hAnsiTheme="majorHAnsi" w:cstheme="majorHAnsi"/>
          <w:sz w:val="24"/>
          <w:szCs w:val="24"/>
        </w:rPr>
        <w:br/>
        <w:t>- Proses stemming menggunakan PorterStemmer</w:t>
      </w:r>
      <w:r w:rsidRPr="001D158D">
        <w:rPr>
          <w:rFonts w:asciiTheme="majorHAnsi" w:hAnsiTheme="majorHAnsi" w:cstheme="majorHAnsi"/>
          <w:sz w:val="24"/>
          <w:szCs w:val="24"/>
        </w:rPr>
        <w:br/>
        <w:t>- Gabungkan kembali token menjadi kalimat setelah dibersihkan</w:t>
      </w: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lastRenderedPageBreak/>
        <w:t>🔧</w:t>
      </w:r>
      <w:r w:rsidRPr="001D158D">
        <w:rPr>
          <w:rFonts w:cstheme="majorHAnsi"/>
          <w:color w:val="auto"/>
          <w:sz w:val="24"/>
          <w:szCs w:val="24"/>
        </w:rPr>
        <w:t xml:space="preserve"> Proses Pengerjaan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1. Ambil data teks dan label dari corpus NLTK</w:t>
      </w:r>
      <w:r w:rsidRPr="001D158D">
        <w:rPr>
          <w:rFonts w:asciiTheme="majorHAnsi" w:hAnsiTheme="majorHAnsi" w:cstheme="majorHAnsi"/>
          <w:sz w:val="24"/>
          <w:szCs w:val="24"/>
        </w:rPr>
        <w:br/>
        <w:t>2. La</w:t>
      </w:r>
      <w:r w:rsidRPr="001D158D">
        <w:rPr>
          <w:rFonts w:asciiTheme="majorHAnsi" w:hAnsiTheme="majorHAnsi" w:cstheme="majorHAnsi"/>
          <w:sz w:val="24"/>
          <w:szCs w:val="24"/>
        </w:rPr>
        <w:t>kukan preprocessing terhadap semua teks</w:t>
      </w:r>
      <w:r w:rsidRPr="001D158D">
        <w:rPr>
          <w:rFonts w:asciiTheme="majorHAnsi" w:hAnsiTheme="majorHAnsi" w:cstheme="majorHAnsi"/>
          <w:sz w:val="24"/>
          <w:szCs w:val="24"/>
        </w:rPr>
        <w:br/>
        <w:t>3. Pisahkan data menjadi 80% training dan 20% testing</w:t>
      </w:r>
      <w:r w:rsidRPr="001D158D">
        <w:rPr>
          <w:rFonts w:asciiTheme="majorHAnsi" w:hAnsiTheme="majorHAnsi" w:cstheme="majorHAnsi"/>
          <w:sz w:val="24"/>
          <w:szCs w:val="24"/>
        </w:rPr>
        <w:br/>
        <w:t>4. Ubah teks ke bentuk vektor menggunakan TF-IDF (max_features=3000)</w:t>
      </w:r>
      <w:r w:rsidRPr="001D158D">
        <w:rPr>
          <w:rFonts w:asciiTheme="majorHAnsi" w:hAnsiTheme="majorHAnsi" w:cstheme="majorHAnsi"/>
          <w:sz w:val="24"/>
          <w:szCs w:val="24"/>
        </w:rPr>
        <w:br/>
        <w:t>5. Latih model menggunakan Logistic Regression</w:t>
      </w:r>
      <w:r w:rsidRPr="001D158D">
        <w:rPr>
          <w:rFonts w:asciiTheme="majorHAnsi" w:hAnsiTheme="majorHAnsi" w:cstheme="majorHAnsi"/>
          <w:sz w:val="24"/>
          <w:szCs w:val="24"/>
        </w:rPr>
        <w:br/>
        <w:t>6. Evaluasi model menggunakan Confusion Matrix</w:t>
      </w:r>
      <w:r w:rsidRPr="001D158D">
        <w:rPr>
          <w:rFonts w:asciiTheme="majorHAnsi" w:hAnsiTheme="majorHAnsi" w:cstheme="majorHAnsi"/>
          <w:sz w:val="24"/>
          <w:szCs w:val="24"/>
        </w:rPr>
        <w:t>, Classification Report, dan ROC Curve</w:t>
      </w: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t>📈</w:t>
      </w:r>
      <w:r w:rsidRPr="001D158D">
        <w:rPr>
          <w:rFonts w:cstheme="majorHAnsi"/>
          <w:color w:val="auto"/>
          <w:sz w:val="24"/>
          <w:szCs w:val="24"/>
        </w:rPr>
        <w:t xml:space="preserve"> Hasil Evaluasi Model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Contoh hasil evaluasi model:</w:t>
      </w:r>
    </w:p>
    <w:p w:rsid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Confusion Matrix: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CE0B277" wp14:editId="3FDB836C">
            <wp:extent cx="3741683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944" cy="28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58D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1D158D">
        <w:rPr>
          <w:rFonts w:asciiTheme="majorHAnsi" w:hAnsiTheme="majorHAnsi" w:cstheme="majorHAnsi"/>
          <w:sz w:val="24"/>
          <w:szCs w:val="24"/>
        </w:rPr>
        <w:t>[ [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t>390, 60], [45, 405] ]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Classification Report:</w:t>
      </w:r>
      <w:r w:rsidRPr="001D158D">
        <w:rPr>
          <w:rFonts w:asciiTheme="majorHAnsi" w:hAnsiTheme="majorHAnsi" w:cstheme="majorHAnsi"/>
          <w:sz w:val="24"/>
          <w:szCs w:val="24"/>
        </w:rPr>
        <w:br/>
        <w:t xml:space="preserve">              precision    </w:t>
      </w:r>
      <w:proofErr w:type="gramStart"/>
      <w:r w:rsidRPr="001D158D">
        <w:rPr>
          <w:rFonts w:asciiTheme="majorHAnsi" w:hAnsiTheme="majorHAnsi" w:cstheme="majorHAnsi"/>
          <w:sz w:val="24"/>
          <w:szCs w:val="24"/>
        </w:rPr>
        <w:t>recall  f1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t>-score   support</w:t>
      </w:r>
      <w:r w:rsidRPr="001D158D">
        <w:rPr>
          <w:rFonts w:asciiTheme="majorHAnsi" w:hAnsiTheme="majorHAnsi" w:cstheme="majorHAnsi"/>
          <w:sz w:val="24"/>
          <w:szCs w:val="24"/>
        </w:rPr>
        <w:br/>
        <w:t xml:space="preserve">     neg          0.90      0.87      0.89  </w:t>
      </w:r>
      <w:r w:rsidRPr="001D158D">
        <w:rPr>
          <w:rFonts w:asciiTheme="majorHAnsi" w:hAnsiTheme="majorHAnsi" w:cstheme="majorHAnsi"/>
          <w:sz w:val="24"/>
          <w:szCs w:val="24"/>
        </w:rPr>
        <w:t xml:space="preserve">     450</w:t>
      </w:r>
      <w:r w:rsidRPr="001D158D">
        <w:rPr>
          <w:rFonts w:asciiTheme="majorHAnsi" w:hAnsiTheme="majorHAnsi" w:cstheme="majorHAnsi"/>
          <w:sz w:val="24"/>
          <w:szCs w:val="24"/>
        </w:rPr>
        <w:br/>
        <w:t xml:space="preserve">     pos          0.87      0.90      0.89       450</w:t>
      </w:r>
      <w:r w:rsidRPr="001D158D">
        <w:rPr>
          <w:rFonts w:asciiTheme="majorHAnsi" w:hAnsiTheme="majorHAnsi" w:cstheme="majorHAnsi"/>
          <w:sz w:val="24"/>
          <w:szCs w:val="24"/>
        </w:rPr>
        <w:br/>
      </w:r>
      <w:r w:rsidRPr="001D158D">
        <w:rPr>
          <w:rFonts w:asciiTheme="majorHAnsi" w:hAnsiTheme="majorHAnsi" w:cstheme="majorHAnsi"/>
          <w:sz w:val="24"/>
          <w:szCs w:val="24"/>
        </w:rPr>
        <w:br/>
        <w:t xml:space="preserve">    accuracy                           0.89       900</w:t>
      </w:r>
      <w:r w:rsidRPr="001D158D">
        <w:rPr>
          <w:rFonts w:asciiTheme="majorHAnsi" w:hAnsiTheme="majorHAnsi" w:cstheme="majorHAnsi"/>
          <w:sz w:val="24"/>
          <w:szCs w:val="24"/>
        </w:rPr>
        <w:br/>
        <w:t xml:space="preserve">   macro avg       0.89      0.89      0.89       900</w:t>
      </w:r>
      <w:r w:rsidRPr="001D158D">
        <w:rPr>
          <w:rFonts w:asciiTheme="majorHAnsi" w:hAnsiTheme="majorHAnsi" w:cstheme="majorHAnsi"/>
          <w:sz w:val="24"/>
          <w:szCs w:val="24"/>
        </w:rPr>
        <w:br/>
        <w:t>weighted avg       0.89      0.89      0.89       900</w:t>
      </w: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lastRenderedPageBreak/>
        <w:t>📊</w:t>
      </w:r>
      <w:r w:rsidRPr="001D158D">
        <w:rPr>
          <w:rFonts w:cstheme="majorHAnsi"/>
          <w:color w:val="auto"/>
          <w:sz w:val="24"/>
          <w:szCs w:val="24"/>
        </w:rPr>
        <w:t xml:space="preserve"> ROC Curve</w:t>
      </w:r>
    </w:p>
    <w:p w:rsid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ROC curve menunjuk</w:t>
      </w:r>
      <w:r w:rsidRPr="001D158D">
        <w:rPr>
          <w:rFonts w:asciiTheme="majorHAnsi" w:hAnsiTheme="majorHAnsi" w:cstheme="majorHAnsi"/>
          <w:sz w:val="24"/>
          <w:szCs w:val="24"/>
        </w:rPr>
        <w:t xml:space="preserve">kan performa model dalam membedakan kelas positif dan negatif berdasarkan probabilitas prediksi. Semakin tinggi nilai AUC (Area </w:t>
      </w:r>
      <w:proofErr w:type="gramStart"/>
      <w:r w:rsidRPr="001D158D">
        <w:rPr>
          <w:rFonts w:asciiTheme="majorHAnsi" w:hAnsiTheme="majorHAnsi" w:cstheme="majorHAnsi"/>
          <w:sz w:val="24"/>
          <w:szCs w:val="24"/>
        </w:rPr>
        <w:t>Under</w:t>
      </w:r>
      <w:proofErr w:type="gramEnd"/>
      <w:r w:rsidRPr="001D158D">
        <w:rPr>
          <w:rFonts w:asciiTheme="majorHAnsi" w:hAnsiTheme="majorHAnsi" w:cstheme="majorHAnsi"/>
          <w:sz w:val="24"/>
          <w:szCs w:val="24"/>
        </w:rPr>
        <w:t xml:space="preserve"> Curve), semakin 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baik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 xml:space="preserve"> model dalam 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klasifikasi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>.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6DD1826" wp14:editId="18089916">
            <wp:extent cx="3559126" cy="2773564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075" cy="27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  <w:t>Hasil AUC: 0.90</w:t>
      </w:r>
      <w:r w:rsidRPr="001D158D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D158D">
        <w:rPr>
          <w:rFonts w:asciiTheme="majorHAnsi" w:hAnsiTheme="majorHAnsi" w:cstheme="majorHAnsi"/>
          <w:sz w:val="24"/>
          <w:szCs w:val="24"/>
        </w:rPr>
        <w:t>misalnya</w:t>
      </w:r>
      <w:proofErr w:type="spellEnd"/>
      <w:r w:rsidRPr="001D158D">
        <w:rPr>
          <w:rFonts w:asciiTheme="majorHAnsi" w:hAnsiTheme="majorHAnsi" w:cstheme="majorHAnsi"/>
          <w:sz w:val="24"/>
          <w:szCs w:val="24"/>
        </w:rPr>
        <w:t>)</w:t>
      </w:r>
    </w:p>
    <w:p w:rsidR="00C67417" w:rsidRPr="001D158D" w:rsidRDefault="001D158D" w:rsidP="001D158D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1D158D">
        <w:rPr>
          <w:rFonts w:ascii="Segoe UI Symbol" w:hAnsi="Segoe UI Symbol" w:cs="Segoe UI Symbol"/>
          <w:color w:val="auto"/>
          <w:sz w:val="24"/>
          <w:szCs w:val="24"/>
        </w:rPr>
        <w:t>✅</w:t>
      </w:r>
      <w:r w:rsidRPr="001D158D">
        <w:rPr>
          <w:rFonts w:cstheme="majorHAnsi"/>
          <w:color w:val="auto"/>
          <w:sz w:val="24"/>
          <w:szCs w:val="24"/>
        </w:rPr>
        <w:t xml:space="preserve"> Kesimpulan</w:t>
      </w:r>
    </w:p>
    <w:p w:rsidR="00C67417" w:rsidRPr="001D158D" w:rsidRDefault="001D158D" w:rsidP="001D158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D158D">
        <w:rPr>
          <w:rFonts w:asciiTheme="majorHAnsi" w:hAnsiTheme="majorHAnsi" w:cstheme="majorHAnsi"/>
          <w:sz w:val="24"/>
          <w:szCs w:val="24"/>
        </w:rPr>
        <w:t>Model Logistic Regression bekerja s</w:t>
      </w:r>
      <w:r w:rsidRPr="001D158D">
        <w:rPr>
          <w:rFonts w:asciiTheme="majorHAnsi" w:hAnsiTheme="majorHAnsi" w:cstheme="majorHAnsi"/>
          <w:sz w:val="24"/>
          <w:szCs w:val="24"/>
        </w:rPr>
        <w:t>angat baik dalam tugas klasifikasi teks sentimen. Dengan preprocessing teks yang optimal dan representasi fitur TF-IDF, model mampu mencapai akurasi tinggi dan kestabilan metrik evaluasi.</w:t>
      </w:r>
      <w:r w:rsidRPr="001D158D">
        <w:rPr>
          <w:rFonts w:asciiTheme="majorHAnsi" w:hAnsiTheme="majorHAnsi" w:cstheme="majorHAnsi"/>
          <w:sz w:val="24"/>
          <w:szCs w:val="24"/>
        </w:rPr>
        <w:br/>
        <w:t>Cocok untuk digunakan dalam sistem analisis ulasan berbasis teks.</w:t>
      </w:r>
    </w:p>
    <w:sectPr w:rsidR="00C67417" w:rsidRPr="001D1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158D"/>
    <w:rsid w:val="0029639D"/>
    <w:rsid w:val="00326F90"/>
    <w:rsid w:val="00AA1D8D"/>
    <w:rsid w:val="00B47730"/>
    <w:rsid w:val="00C674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A908C"/>
  <w14:defaultImageDpi w14:val="300"/>
  <w15:docId w15:val="{4FBE83BD-E9FC-4EF9-A2E2-57A31163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52F01-792F-49B1-B124-F45D44BF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2025-07-09T13:57:00Z</dcterms:modified>
  <cp:category/>
</cp:coreProperties>
</file>