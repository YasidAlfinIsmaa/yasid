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DD" w:rsidRPr="00C26C97" w:rsidRDefault="00C26C97" w:rsidP="008E44F5">
      <w:pPr>
        <w:pStyle w:val="Heading1"/>
        <w:spacing w:before="0" w:line="360" w:lineRule="auto"/>
        <w:jc w:val="center"/>
        <w:rPr>
          <w:rFonts w:cstheme="majorHAnsi"/>
          <w:color w:val="auto"/>
          <w:sz w:val="24"/>
          <w:szCs w:val="24"/>
        </w:rPr>
      </w:pPr>
      <w:bookmarkStart w:id="0" w:name="_GoBack"/>
      <w:r w:rsidRPr="00C26C97">
        <w:rPr>
          <w:rFonts w:cstheme="majorHAnsi"/>
          <w:color w:val="auto"/>
          <w:sz w:val="24"/>
          <w:szCs w:val="24"/>
        </w:rPr>
        <w:t>ANALISIS SENTIMEN REVIEW TOKO ONLINE MENGGUNAKAN GAUSSIAN NAIVE BAYES</w:t>
      </w:r>
    </w:p>
    <w:p w:rsidR="00C26C97" w:rsidRPr="00C26C97" w:rsidRDefault="00C26C97" w:rsidP="008E44F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:rsidR="00922FDD" w:rsidRPr="00C26C97" w:rsidRDefault="00C26C97" w:rsidP="008E44F5">
      <w:pPr>
        <w:pStyle w:val="Heading2"/>
        <w:spacing w:before="0" w:line="360" w:lineRule="auto"/>
        <w:rPr>
          <w:rFonts w:cstheme="majorHAnsi"/>
          <w:color w:val="auto"/>
          <w:sz w:val="24"/>
          <w:szCs w:val="24"/>
        </w:rPr>
      </w:pPr>
      <w:r w:rsidRPr="00C26C97">
        <w:rPr>
          <w:rFonts w:ascii="Calibri" w:hAnsi="Calibri" w:cs="Calibri"/>
          <w:color w:val="auto"/>
          <w:sz w:val="24"/>
          <w:szCs w:val="24"/>
        </w:rPr>
        <w:t>🧑</w:t>
      </w:r>
      <w:r w:rsidRPr="00C26C97">
        <w:rPr>
          <w:rFonts w:cstheme="majorHAnsi"/>
          <w:color w:val="auto"/>
          <w:sz w:val="24"/>
          <w:szCs w:val="24"/>
        </w:rPr>
        <w:t>‍</w:t>
      </w:r>
      <w:r w:rsidRPr="00C26C97">
        <w:rPr>
          <w:rFonts w:ascii="Segoe UI Symbol" w:hAnsi="Segoe UI Symbol" w:cs="Segoe UI Symbol"/>
          <w:color w:val="auto"/>
          <w:sz w:val="24"/>
          <w:szCs w:val="24"/>
        </w:rPr>
        <w:t>💻</w:t>
      </w:r>
      <w:r w:rsidRPr="00C26C97">
        <w:rPr>
          <w:rFonts w:cstheme="majorHAnsi"/>
          <w:color w:val="auto"/>
          <w:sz w:val="24"/>
          <w:szCs w:val="24"/>
        </w:rPr>
        <w:t xml:space="preserve"> Identitas</w:t>
      </w:r>
    </w:p>
    <w:p w:rsidR="00922FDD" w:rsidRPr="00C26C97" w:rsidRDefault="00C26C97" w:rsidP="008E44F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26C97">
        <w:rPr>
          <w:rFonts w:asciiTheme="majorHAnsi" w:hAnsiTheme="majorHAnsi" w:cstheme="majorHAnsi"/>
          <w:sz w:val="24"/>
          <w:szCs w:val="24"/>
        </w:rPr>
        <w:t>Nama: Yasid Alfin Isma’a</w:t>
      </w:r>
    </w:p>
    <w:p w:rsidR="00922FDD" w:rsidRPr="00C26C97" w:rsidRDefault="00C26C97" w:rsidP="008E44F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26C97">
        <w:rPr>
          <w:rFonts w:asciiTheme="majorHAnsi" w:hAnsiTheme="majorHAnsi" w:cstheme="majorHAnsi"/>
          <w:sz w:val="24"/>
          <w:szCs w:val="24"/>
        </w:rPr>
        <w:t>NIM: 4123045</w:t>
      </w:r>
    </w:p>
    <w:p w:rsidR="00922FDD" w:rsidRPr="00C26C97" w:rsidRDefault="00C26C97" w:rsidP="008E44F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26C97">
        <w:rPr>
          <w:rFonts w:asciiTheme="majorHAnsi" w:hAnsiTheme="majorHAnsi" w:cstheme="majorHAnsi"/>
          <w:sz w:val="24"/>
          <w:szCs w:val="24"/>
        </w:rPr>
        <w:t>Mata Kuliah: Machine Learning</w:t>
      </w:r>
    </w:p>
    <w:p w:rsidR="00922FDD" w:rsidRPr="00C26C97" w:rsidRDefault="00C26C97" w:rsidP="008E44F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26C97">
        <w:rPr>
          <w:rFonts w:asciiTheme="majorHAnsi" w:hAnsiTheme="majorHAnsi" w:cstheme="majorHAnsi"/>
          <w:sz w:val="24"/>
          <w:szCs w:val="24"/>
        </w:rPr>
        <w:t>Topik: Naive Bayes - Klasifikasi Sentimen</w:t>
      </w:r>
    </w:p>
    <w:p w:rsidR="00922FDD" w:rsidRPr="00C26C97" w:rsidRDefault="00C26C97" w:rsidP="008E44F5">
      <w:pPr>
        <w:pStyle w:val="Heading2"/>
        <w:spacing w:before="0" w:line="360" w:lineRule="auto"/>
        <w:rPr>
          <w:rFonts w:cstheme="majorHAnsi"/>
          <w:color w:val="auto"/>
          <w:sz w:val="24"/>
          <w:szCs w:val="24"/>
        </w:rPr>
      </w:pPr>
      <w:r w:rsidRPr="00C26C97">
        <w:rPr>
          <w:rFonts w:ascii="Segoe UI Symbol" w:hAnsi="Segoe UI Symbol" w:cs="Segoe UI Symbol"/>
          <w:color w:val="auto"/>
          <w:sz w:val="24"/>
          <w:szCs w:val="24"/>
        </w:rPr>
        <w:t>🖼</w:t>
      </w:r>
      <w:r w:rsidRPr="00C26C97">
        <w:rPr>
          <w:rFonts w:cstheme="majorHAnsi"/>
          <w:color w:val="auto"/>
          <w:sz w:val="24"/>
          <w:szCs w:val="24"/>
        </w:rPr>
        <w:t xml:space="preserve">️ </w:t>
      </w:r>
      <w:proofErr w:type="spellStart"/>
      <w:r w:rsidRPr="00C26C97">
        <w:rPr>
          <w:rFonts w:cstheme="majorHAnsi"/>
          <w:color w:val="auto"/>
          <w:sz w:val="24"/>
          <w:szCs w:val="24"/>
        </w:rPr>
        <w:t>Pendahuluan</w:t>
      </w:r>
      <w:proofErr w:type="spellEnd"/>
    </w:p>
    <w:p w:rsidR="00922FDD" w:rsidRPr="00C26C97" w:rsidRDefault="00C26C97" w:rsidP="008E44F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C26C97">
        <w:rPr>
          <w:rFonts w:asciiTheme="majorHAnsi" w:hAnsiTheme="majorHAnsi" w:cstheme="majorHAnsi"/>
          <w:sz w:val="24"/>
          <w:szCs w:val="24"/>
        </w:rPr>
        <w:t>Judul</w:t>
      </w:r>
      <w:proofErr w:type="spellEnd"/>
      <w:proofErr w:type="gramStart"/>
      <w:r w:rsidRPr="00C26C97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C26C97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C26C97">
        <w:rPr>
          <w:rFonts w:asciiTheme="majorHAnsi" w:hAnsiTheme="majorHAnsi" w:cstheme="majorHAnsi"/>
          <w:sz w:val="24"/>
          <w:szCs w:val="24"/>
        </w:rPr>
        <w:t>Analisis</w:t>
      </w:r>
      <w:proofErr w:type="spellEnd"/>
      <w:r w:rsidRPr="00C26C9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6C97">
        <w:rPr>
          <w:rFonts w:asciiTheme="majorHAnsi" w:hAnsiTheme="majorHAnsi" w:cstheme="majorHAnsi"/>
          <w:sz w:val="24"/>
          <w:szCs w:val="24"/>
        </w:rPr>
        <w:t>Sentimen</w:t>
      </w:r>
      <w:proofErr w:type="spellEnd"/>
      <w:r w:rsidRPr="00C26C97">
        <w:rPr>
          <w:rFonts w:asciiTheme="majorHAnsi" w:hAnsiTheme="majorHAnsi" w:cstheme="majorHAnsi"/>
          <w:sz w:val="24"/>
          <w:szCs w:val="24"/>
        </w:rPr>
        <w:t xml:space="preserve"> Review </w:t>
      </w:r>
      <w:proofErr w:type="spellStart"/>
      <w:r w:rsidRPr="00C26C97">
        <w:rPr>
          <w:rFonts w:asciiTheme="majorHAnsi" w:hAnsiTheme="majorHAnsi" w:cstheme="majorHAnsi"/>
          <w:sz w:val="24"/>
          <w:szCs w:val="24"/>
        </w:rPr>
        <w:t>Toko</w:t>
      </w:r>
      <w:proofErr w:type="spellEnd"/>
      <w:r w:rsidRPr="00C26C97">
        <w:rPr>
          <w:rFonts w:asciiTheme="majorHAnsi" w:hAnsiTheme="majorHAnsi" w:cstheme="majorHAnsi"/>
          <w:sz w:val="24"/>
          <w:szCs w:val="24"/>
        </w:rPr>
        <w:t xml:space="preserve"> Online </w:t>
      </w:r>
      <w:proofErr w:type="spellStart"/>
      <w:r w:rsidRPr="00C26C97">
        <w:rPr>
          <w:rFonts w:asciiTheme="majorHAnsi" w:hAnsiTheme="majorHAnsi" w:cstheme="majorHAnsi"/>
          <w:sz w:val="24"/>
          <w:szCs w:val="24"/>
        </w:rPr>
        <w:t>Berdasarkan</w:t>
      </w:r>
      <w:proofErr w:type="spellEnd"/>
      <w:r w:rsidRPr="00C26C9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6C97">
        <w:rPr>
          <w:rFonts w:asciiTheme="majorHAnsi" w:hAnsiTheme="majorHAnsi" w:cstheme="majorHAnsi"/>
          <w:sz w:val="24"/>
          <w:szCs w:val="24"/>
        </w:rPr>
        <w:t>Fitur</w:t>
      </w:r>
      <w:proofErr w:type="spellEnd"/>
      <w:r w:rsidRPr="00C26C97">
        <w:rPr>
          <w:rFonts w:asciiTheme="majorHAnsi" w:hAnsiTheme="majorHAnsi" w:cstheme="majorHAnsi"/>
          <w:sz w:val="24"/>
          <w:szCs w:val="24"/>
        </w:rPr>
        <w:t xml:space="preserve"> Numerik Menggunakan Gaussian Naive Bayes</w:t>
      </w:r>
    </w:p>
    <w:p w:rsidR="00922FDD" w:rsidRPr="00C26C97" w:rsidRDefault="00C26C97" w:rsidP="008E44F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26C97">
        <w:rPr>
          <w:rFonts w:asciiTheme="majorHAnsi" w:hAnsiTheme="majorHAnsi" w:cstheme="majorHAnsi"/>
          <w:sz w:val="24"/>
          <w:szCs w:val="24"/>
        </w:rPr>
        <w:t>Latar Belakang</w:t>
      </w:r>
      <w:proofErr w:type="gramStart"/>
      <w:r w:rsidRPr="00C26C97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C26C97">
        <w:rPr>
          <w:rFonts w:asciiTheme="majorHAnsi" w:hAnsiTheme="majorHAnsi" w:cstheme="majorHAnsi"/>
          <w:sz w:val="24"/>
          <w:szCs w:val="24"/>
        </w:rPr>
        <w:br/>
        <w:t>Review pelanggan adalah cerminan kualitas layanan toko online. Untuk mempermudah analisis otomatis, dibutuhkan sistem yang dapat mengklasifikasikan sentimen ulasan berdasarkan fitur tertentu, seperti 'harga murah', 'pengiriman cepat', dan 'kepuasan pelanggan'.</w:t>
      </w:r>
    </w:p>
    <w:p w:rsidR="00922FDD" w:rsidRPr="00C26C97" w:rsidRDefault="00C26C97" w:rsidP="008E44F5">
      <w:pPr>
        <w:pStyle w:val="Heading2"/>
        <w:spacing w:before="0" w:line="360" w:lineRule="auto"/>
        <w:rPr>
          <w:rFonts w:cstheme="majorHAnsi"/>
          <w:color w:val="auto"/>
          <w:sz w:val="24"/>
          <w:szCs w:val="24"/>
        </w:rPr>
      </w:pPr>
      <w:r w:rsidRPr="00C26C97">
        <w:rPr>
          <w:rFonts w:ascii="Segoe UI Symbol" w:hAnsi="Segoe UI Symbol" w:cs="Segoe UI Symbol"/>
          <w:color w:val="auto"/>
          <w:sz w:val="24"/>
          <w:szCs w:val="24"/>
        </w:rPr>
        <w:t>📊</w:t>
      </w:r>
      <w:r w:rsidRPr="00C26C97">
        <w:rPr>
          <w:rFonts w:cstheme="majorHAnsi"/>
          <w:color w:val="auto"/>
          <w:sz w:val="24"/>
          <w:szCs w:val="24"/>
        </w:rPr>
        <w:t xml:space="preserve"> Dataset</w:t>
      </w:r>
    </w:p>
    <w:p w:rsidR="00922FDD" w:rsidRPr="00C26C97" w:rsidRDefault="00C26C97" w:rsidP="008E44F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26C97">
        <w:rPr>
          <w:rFonts w:asciiTheme="majorHAnsi" w:hAnsiTheme="majorHAnsi" w:cstheme="majorHAnsi"/>
          <w:sz w:val="24"/>
          <w:szCs w:val="24"/>
        </w:rPr>
        <w:t>- File Dataset: dataset_review_toko_online.csv</w:t>
      </w:r>
      <w:r w:rsidRPr="00C26C97">
        <w:rPr>
          <w:rFonts w:asciiTheme="majorHAnsi" w:hAnsiTheme="majorHAnsi" w:cstheme="majorHAnsi"/>
          <w:sz w:val="24"/>
          <w:szCs w:val="24"/>
        </w:rPr>
        <w:br/>
        <w:t>- Fitur:</w:t>
      </w:r>
      <w:r w:rsidRPr="00C26C97">
        <w:rPr>
          <w:rFonts w:asciiTheme="majorHAnsi" w:hAnsiTheme="majorHAnsi" w:cstheme="majorHAnsi"/>
          <w:sz w:val="24"/>
          <w:szCs w:val="24"/>
        </w:rPr>
        <w:br/>
        <w:t xml:space="preserve">  - Murah (0 atau 1)</w:t>
      </w:r>
      <w:r w:rsidRPr="00C26C97">
        <w:rPr>
          <w:rFonts w:asciiTheme="majorHAnsi" w:hAnsiTheme="majorHAnsi" w:cstheme="majorHAnsi"/>
          <w:sz w:val="24"/>
          <w:szCs w:val="24"/>
        </w:rPr>
        <w:br/>
        <w:t xml:space="preserve">  - Cepat (0 atau 1)</w:t>
      </w:r>
      <w:r w:rsidRPr="00C26C97">
        <w:rPr>
          <w:rFonts w:asciiTheme="majorHAnsi" w:hAnsiTheme="majorHAnsi" w:cstheme="majorHAnsi"/>
          <w:sz w:val="24"/>
          <w:szCs w:val="24"/>
        </w:rPr>
        <w:br/>
        <w:t xml:space="preserve">  - Puas (0 atau 1</w:t>
      </w:r>
      <w:proofErr w:type="gramStart"/>
      <w:r w:rsidRPr="00C26C97">
        <w:rPr>
          <w:rFonts w:asciiTheme="majorHAnsi" w:hAnsiTheme="majorHAnsi" w:cstheme="majorHAnsi"/>
          <w:sz w:val="24"/>
          <w:szCs w:val="24"/>
        </w:rPr>
        <w:t>)</w:t>
      </w:r>
      <w:proofErr w:type="gramEnd"/>
      <w:r w:rsidRPr="00C26C97">
        <w:rPr>
          <w:rFonts w:asciiTheme="majorHAnsi" w:hAnsiTheme="majorHAnsi" w:cstheme="majorHAnsi"/>
          <w:sz w:val="24"/>
          <w:szCs w:val="24"/>
        </w:rPr>
        <w:br/>
        <w:t>- Label: Positif atau Negatif</w:t>
      </w:r>
    </w:p>
    <w:p w:rsidR="00922FDD" w:rsidRPr="00C26C97" w:rsidRDefault="00C26C97" w:rsidP="008E44F5">
      <w:pPr>
        <w:pStyle w:val="Heading2"/>
        <w:spacing w:before="0" w:line="360" w:lineRule="auto"/>
        <w:rPr>
          <w:rFonts w:cstheme="majorHAnsi"/>
          <w:color w:val="auto"/>
          <w:sz w:val="24"/>
          <w:szCs w:val="24"/>
        </w:rPr>
      </w:pPr>
      <w:r w:rsidRPr="00C26C97">
        <w:rPr>
          <w:rFonts w:ascii="Segoe UI Symbol" w:hAnsi="Segoe UI Symbol" w:cs="Segoe UI Symbol"/>
          <w:color w:val="auto"/>
          <w:sz w:val="24"/>
          <w:szCs w:val="24"/>
        </w:rPr>
        <w:t>⚙</w:t>
      </w:r>
      <w:r w:rsidRPr="00C26C97">
        <w:rPr>
          <w:rFonts w:cstheme="majorHAnsi"/>
          <w:color w:val="auto"/>
          <w:sz w:val="24"/>
          <w:szCs w:val="24"/>
        </w:rPr>
        <w:t xml:space="preserve">️ </w:t>
      </w:r>
      <w:proofErr w:type="spellStart"/>
      <w:r w:rsidRPr="00C26C97">
        <w:rPr>
          <w:rFonts w:cstheme="majorHAnsi"/>
          <w:color w:val="auto"/>
          <w:sz w:val="24"/>
          <w:szCs w:val="24"/>
        </w:rPr>
        <w:t>Algoritma</w:t>
      </w:r>
      <w:proofErr w:type="spellEnd"/>
    </w:p>
    <w:p w:rsidR="00922FDD" w:rsidRPr="00C26C97" w:rsidRDefault="00C26C97" w:rsidP="008E44F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26C97">
        <w:rPr>
          <w:rFonts w:asciiTheme="majorHAnsi" w:hAnsiTheme="majorHAnsi" w:cstheme="majorHAnsi"/>
          <w:sz w:val="24"/>
          <w:szCs w:val="24"/>
        </w:rPr>
        <w:t>- Nama Algoritma: Gaussian Naive Bayes</w:t>
      </w:r>
      <w:r w:rsidRPr="00C26C97">
        <w:rPr>
          <w:rFonts w:asciiTheme="majorHAnsi" w:hAnsiTheme="majorHAnsi" w:cstheme="majorHAnsi"/>
          <w:sz w:val="24"/>
          <w:szCs w:val="24"/>
        </w:rPr>
        <w:br/>
        <w:t>- Tipe: Klasifikasi probabilistik</w:t>
      </w:r>
      <w:r w:rsidRPr="00C26C97">
        <w:rPr>
          <w:rFonts w:asciiTheme="majorHAnsi" w:hAnsiTheme="majorHAnsi" w:cstheme="majorHAnsi"/>
          <w:sz w:val="24"/>
          <w:szCs w:val="24"/>
        </w:rPr>
        <w:br/>
        <w:t>- Asumsi: Fitur bersifat independen dan mengikuti distribusi normal (Gaussian</w:t>
      </w:r>
      <w:proofErr w:type="gramStart"/>
      <w:r w:rsidRPr="00C26C97">
        <w:rPr>
          <w:rFonts w:asciiTheme="majorHAnsi" w:hAnsiTheme="majorHAnsi" w:cstheme="majorHAnsi"/>
          <w:sz w:val="24"/>
          <w:szCs w:val="24"/>
        </w:rPr>
        <w:t>)</w:t>
      </w:r>
      <w:proofErr w:type="gramEnd"/>
      <w:r w:rsidRPr="00C26C97">
        <w:rPr>
          <w:rFonts w:asciiTheme="majorHAnsi" w:hAnsiTheme="majorHAnsi" w:cstheme="majorHAnsi"/>
          <w:sz w:val="24"/>
          <w:szCs w:val="24"/>
        </w:rPr>
        <w:br/>
        <w:t>- Kelebihan:</w:t>
      </w:r>
      <w:r w:rsidRPr="00C26C97">
        <w:rPr>
          <w:rFonts w:asciiTheme="majorHAnsi" w:hAnsiTheme="majorHAnsi" w:cstheme="majorHAnsi"/>
          <w:sz w:val="24"/>
          <w:szCs w:val="24"/>
        </w:rPr>
        <w:br/>
        <w:t xml:space="preserve">  - Cepat dan ringan</w:t>
      </w:r>
      <w:r w:rsidRPr="00C26C97">
        <w:rPr>
          <w:rFonts w:asciiTheme="majorHAnsi" w:hAnsiTheme="majorHAnsi" w:cstheme="majorHAnsi"/>
          <w:sz w:val="24"/>
          <w:szCs w:val="24"/>
        </w:rPr>
        <w:br/>
      </w:r>
      <w:r w:rsidRPr="00C26C97">
        <w:rPr>
          <w:rFonts w:asciiTheme="majorHAnsi" w:hAnsiTheme="majorHAnsi" w:cstheme="majorHAnsi"/>
          <w:sz w:val="24"/>
          <w:szCs w:val="24"/>
        </w:rPr>
        <w:lastRenderedPageBreak/>
        <w:t xml:space="preserve">  - Cocok untuk dataset berskala kecil atau numerik</w:t>
      </w:r>
      <w:r w:rsidRPr="00C26C97">
        <w:rPr>
          <w:rFonts w:asciiTheme="majorHAnsi" w:hAnsiTheme="majorHAnsi" w:cstheme="majorHAnsi"/>
          <w:sz w:val="24"/>
          <w:szCs w:val="24"/>
        </w:rPr>
        <w:br/>
        <w:t xml:space="preserve">  - Mudah diimplementasikan dan dijelaskan</w:t>
      </w:r>
    </w:p>
    <w:p w:rsidR="00922FDD" w:rsidRPr="00C26C97" w:rsidRDefault="00C26C97" w:rsidP="008E44F5">
      <w:pPr>
        <w:pStyle w:val="Heading2"/>
        <w:spacing w:before="0" w:line="360" w:lineRule="auto"/>
        <w:rPr>
          <w:rFonts w:cstheme="majorHAnsi"/>
          <w:color w:val="auto"/>
          <w:sz w:val="24"/>
          <w:szCs w:val="24"/>
        </w:rPr>
      </w:pPr>
      <w:r w:rsidRPr="00C26C97">
        <w:rPr>
          <w:rFonts w:ascii="Segoe UI Symbol" w:hAnsi="Segoe UI Symbol" w:cs="Segoe UI Symbol"/>
          <w:color w:val="auto"/>
          <w:sz w:val="24"/>
          <w:szCs w:val="24"/>
        </w:rPr>
        <w:t>🔧</w:t>
      </w:r>
      <w:r w:rsidRPr="00C26C97">
        <w:rPr>
          <w:rFonts w:cstheme="majorHAnsi"/>
          <w:color w:val="auto"/>
          <w:sz w:val="24"/>
          <w:szCs w:val="24"/>
        </w:rPr>
        <w:t xml:space="preserve"> Proses Pengerjaan</w:t>
      </w:r>
    </w:p>
    <w:p w:rsidR="00922FDD" w:rsidRPr="00C26C97" w:rsidRDefault="00C26C97" w:rsidP="008E44F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26C97">
        <w:rPr>
          <w:rFonts w:asciiTheme="majorHAnsi" w:hAnsiTheme="majorHAnsi" w:cstheme="majorHAnsi"/>
          <w:sz w:val="24"/>
          <w:szCs w:val="24"/>
        </w:rPr>
        <w:t>1. Import Library: pandas, sklearn, seaborn, matplotlib</w:t>
      </w:r>
      <w:r w:rsidRPr="00C26C97">
        <w:rPr>
          <w:rFonts w:asciiTheme="majorHAnsi" w:hAnsiTheme="majorHAnsi" w:cstheme="majorHAnsi"/>
          <w:sz w:val="24"/>
          <w:szCs w:val="24"/>
        </w:rPr>
        <w:br/>
        <w:t>2. Load Dataset</w:t>
      </w:r>
      <w:r w:rsidRPr="00C26C97">
        <w:rPr>
          <w:rFonts w:asciiTheme="majorHAnsi" w:hAnsiTheme="majorHAnsi" w:cstheme="majorHAnsi"/>
          <w:sz w:val="24"/>
          <w:szCs w:val="24"/>
        </w:rPr>
        <w:br/>
        <w:t>3. Pisahkan Fitur dan Label</w:t>
      </w:r>
      <w:r w:rsidRPr="00C26C97">
        <w:rPr>
          <w:rFonts w:asciiTheme="majorHAnsi" w:hAnsiTheme="majorHAnsi" w:cstheme="majorHAnsi"/>
          <w:sz w:val="24"/>
          <w:szCs w:val="24"/>
        </w:rPr>
        <w:br/>
        <w:t>4. Split Data: 70% untuk pelatihan, 30% untuk pengujian</w:t>
      </w:r>
      <w:r w:rsidRPr="00C26C97">
        <w:rPr>
          <w:rFonts w:asciiTheme="majorHAnsi" w:hAnsiTheme="majorHAnsi" w:cstheme="majorHAnsi"/>
          <w:sz w:val="24"/>
          <w:szCs w:val="24"/>
        </w:rPr>
        <w:br/>
        <w:t>5. Modeling: Gunakan GaussianNB dari Scikit-learn</w:t>
      </w:r>
      <w:r w:rsidRPr="00C26C97">
        <w:rPr>
          <w:rFonts w:asciiTheme="majorHAnsi" w:hAnsiTheme="majorHAnsi" w:cstheme="majorHAnsi"/>
          <w:sz w:val="24"/>
          <w:szCs w:val="24"/>
        </w:rPr>
        <w:br/>
        <w:t>6. Evaluasi Model:</w:t>
      </w:r>
      <w:r w:rsidRPr="00C26C97">
        <w:rPr>
          <w:rFonts w:asciiTheme="majorHAnsi" w:hAnsiTheme="majorHAnsi" w:cstheme="majorHAnsi"/>
          <w:sz w:val="24"/>
          <w:szCs w:val="24"/>
        </w:rPr>
        <w:br/>
        <w:t xml:space="preserve">   - Confusion Matrix</w:t>
      </w:r>
      <w:r w:rsidRPr="00C26C97">
        <w:rPr>
          <w:rFonts w:asciiTheme="majorHAnsi" w:hAnsiTheme="majorHAnsi" w:cstheme="majorHAnsi"/>
          <w:sz w:val="24"/>
          <w:szCs w:val="24"/>
        </w:rPr>
        <w:br/>
        <w:t xml:space="preserve">   - Classification Report</w:t>
      </w:r>
    </w:p>
    <w:p w:rsidR="00922FDD" w:rsidRPr="00C26C97" w:rsidRDefault="00C26C97" w:rsidP="008E44F5">
      <w:pPr>
        <w:pStyle w:val="Heading2"/>
        <w:spacing w:before="0" w:line="360" w:lineRule="auto"/>
        <w:rPr>
          <w:rFonts w:cstheme="majorHAnsi"/>
          <w:color w:val="auto"/>
          <w:sz w:val="24"/>
          <w:szCs w:val="24"/>
        </w:rPr>
      </w:pPr>
      <w:r w:rsidRPr="00C26C97">
        <w:rPr>
          <w:rFonts w:ascii="Segoe UI Symbol" w:hAnsi="Segoe UI Symbol" w:cs="Segoe UI Symbol"/>
          <w:color w:val="auto"/>
          <w:sz w:val="24"/>
          <w:szCs w:val="24"/>
        </w:rPr>
        <w:t>📈</w:t>
      </w:r>
      <w:r w:rsidRPr="00C26C97">
        <w:rPr>
          <w:rFonts w:cstheme="majorHAnsi"/>
          <w:color w:val="auto"/>
          <w:sz w:val="24"/>
          <w:szCs w:val="24"/>
        </w:rPr>
        <w:t xml:space="preserve"> Hasil Evaluasi Model</w:t>
      </w:r>
    </w:p>
    <w:p w:rsidR="00922FDD" w:rsidRPr="00C26C97" w:rsidRDefault="00C26C97" w:rsidP="008E44F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26C97">
        <w:rPr>
          <w:rFonts w:asciiTheme="majorHAnsi" w:hAnsiTheme="majorHAnsi" w:cstheme="majorHAnsi"/>
          <w:sz w:val="24"/>
          <w:szCs w:val="24"/>
        </w:rPr>
        <w:t>Contoh hasil evaluasi model:</w:t>
      </w:r>
    </w:p>
    <w:p w:rsidR="00C26C97" w:rsidRDefault="00C26C97" w:rsidP="008E44F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26C97">
        <w:rPr>
          <w:rFonts w:asciiTheme="majorHAnsi" w:hAnsiTheme="majorHAnsi" w:cstheme="majorHAnsi"/>
          <w:sz w:val="24"/>
          <w:szCs w:val="24"/>
        </w:rPr>
        <w:t>Confusion Matrix:</w:t>
      </w:r>
    </w:p>
    <w:p w:rsidR="00922FDD" w:rsidRPr="00C26C97" w:rsidRDefault="00C26C97" w:rsidP="008E44F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26C9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9140AB4" wp14:editId="608903AF">
            <wp:extent cx="3905250" cy="300351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184" cy="30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C97">
        <w:rPr>
          <w:rFonts w:asciiTheme="majorHAnsi" w:hAnsiTheme="majorHAnsi" w:cstheme="majorHAnsi"/>
          <w:sz w:val="24"/>
          <w:szCs w:val="24"/>
        </w:rPr>
        <w:br/>
      </w:r>
      <w:proofErr w:type="gramStart"/>
      <w:r w:rsidRPr="00C26C97">
        <w:rPr>
          <w:rFonts w:asciiTheme="majorHAnsi" w:hAnsiTheme="majorHAnsi" w:cstheme="majorHAnsi"/>
          <w:sz w:val="24"/>
          <w:szCs w:val="24"/>
        </w:rPr>
        <w:t>[ [</w:t>
      </w:r>
      <w:proofErr w:type="gramEnd"/>
      <w:r w:rsidRPr="00C26C97">
        <w:rPr>
          <w:rFonts w:asciiTheme="majorHAnsi" w:hAnsiTheme="majorHAnsi" w:cstheme="majorHAnsi"/>
          <w:sz w:val="24"/>
          <w:szCs w:val="24"/>
        </w:rPr>
        <w:t>13, 2], [1, 14] ]</w:t>
      </w:r>
    </w:p>
    <w:p w:rsidR="00922FDD" w:rsidRPr="00C26C97" w:rsidRDefault="00C26C97" w:rsidP="008E44F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26C97">
        <w:rPr>
          <w:rFonts w:asciiTheme="majorHAnsi" w:hAnsiTheme="majorHAnsi" w:cstheme="majorHAnsi"/>
          <w:sz w:val="24"/>
          <w:szCs w:val="24"/>
        </w:rPr>
        <w:t>Classification Report:</w:t>
      </w:r>
      <w:r w:rsidRPr="00C26C97">
        <w:rPr>
          <w:rFonts w:asciiTheme="majorHAnsi" w:hAnsiTheme="majorHAnsi" w:cstheme="majorHAnsi"/>
          <w:sz w:val="24"/>
          <w:szCs w:val="24"/>
        </w:rPr>
        <w:br/>
        <w:t xml:space="preserve">              precision    </w:t>
      </w:r>
      <w:proofErr w:type="gramStart"/>
      <w:r w:rsidRPr="00C26C97">
        <w:rPr>
          <w:rFonts w:asciiTheme="majorHAnsi" w:hAnsiTheme="majorHAnsi" w:cstheme="majorHAnsi"/>
          <w:sz w:val="24"/>
          <w:szCs w:val="24"/>
        </w:rPr>
        <w:t>recall  f1</w:t>
      </w:r>
      <w:proofErr w:type="gramEnd"/>
      <w:r w:rsidRPr="00C26C97">
        <w:rPr>
          <w:rFonts w:asciiTheme="majorHAnsi" w:hAnsiTheme="majorHAnsi" w:cstheme="majorHAnsi"/>
          <w:sz w:val="24"/>
          <w:szCs w:val="24"/>
        </w:rPr>
        <w:t>-score   support</w:t>
      </w:r>
      <w:r w:rsidRPr="00C26C97">
        <w:rPr>
          <w:rFonts w:asciiTheme="majorHAnsi" w:hAnsiTheme="majorHAnsi" w:cstheme="majorHAnsi"/>
          <w:sz w:val="24"/>
          <w:szCs w:val="24"/>
        </w:rPr>
        <w:br/>
        <w:t xml:space="preserve">     Negatif       0.93      0.87      0.90        15</w:t>
      </w:r>
      <w:r w:rsidRPr="00C26C97">
        <w:rPr>
          <w:rFonts w:asciiTheme="majorHAnsi" w:hAnsiTheme="majorHAnsi" w:cstheme="majorHAnsi"/>
          <w:sz w:val="24"/>
          <w:szCs w:val="24"/>
        </w:rPr>
        <w:br/>
      </w:r>
      <w:r w:rsidRPr="00C26C97">
        <w:rPr>
          <w:rFonts w:asciiTheme="majorHAnsi" w:hAnsiTheme="majorHAnsi" w:cstheme="majorHAnsi"/>
          <w:sz w:val="24"/>
          <w:szCs w:val="24"/>
        </w:rPr>
        <w:lastRenderedPageBreak/>
        <w:t xml:space="preserve">     Positif       0.88      0.93      0.90        15</w:t>
      </w:r>
      <w:r w:rsidRPr="00C26C97">
        <w:rPr>
          <w:rFonts w:asciiTheme="majorHAnsi" w:hAnsiTheme="majorHAnsi" w:cstheme="majorHAnsi"/>
          <w:sz w:val="24"/>
          <w:szCs w:val="24"/>
        </w:rPr>
        <w:br/>
      </w:r>
      <w:r w:rsidRPr="00C26C97">
        <w:rPr>
          <w:rFonts w:asciiTheme="majorHAnsi" w:hAnsiTheme="majorHAnsi" w:cstheme="majorHAnsi"/>
          <w:sz w:val="24"/>
          <w:szCs w:val="24"/>
        </w:rPr>
        <w:br/>
        <w:t xml:space="preserve">    accuracy                           0.90        30</w:t>
      </w:r>
      <w:r w:rsidRPr="00C26C97">
        <w:rPr>
          <w:rFonts w:asciiTheme="majorHAnsi" w:hAnsiTheme="majorHAnsi" w:cstheme="majorHAnsi"/>
          <w:sz w:val="24"/>
          <w:szCs w:val="24"/>
        </w:rPr>
        <w:br/>
        <w:t xml:space="preserve">   macro avg       0.90      0.90      0.90        30</w:t>
      </w:r>
      <w:r w:rsidRPr="00C26C97">
        <w:rPr>
          <w:rFonts w:asciiTheme="majorHAnsi" w:hAnsiTheme="majorHAnsi" w:cstheme="majorHAnsi"/>
          <w:sz w:val="24"/>
          <w:szCs w:val="24"/>
        </w:rPr>
        <w:br/>
        <w:t>weighted avg       0.90      0.90      0.90        30</w:t>
      </w:r>
    </w:p>
    <w:p w:rsidR="00922FDD" w:rsidRPr="00C26C97" w:rsidRDefault="00C26C97" w:rsidP="008E44F5">
      <w:pPr>
        <w:pStyle w:val="Heading2"/>
        <w:spacing w:before="0" w:line="360" w:lineRule="auto"/>
        <w:rPr>
          <w:rFonts w:cstheme="majorHAnsi"/>
          <w:color w:val="auto"/>
          <w:sz w:val="24"/>
          <w:szCs w:val="24"/>
        </w:rPr>
      </w:pPr>
      <w:r w:rsidRPr="00C26C97">
        <w:rPr>
          <w:rFonts w:ascii="Segoe UI Symbol" w:hAnsi="Segoe UI Symbol" w:cs="Segoe UI Symbol"/>
          <w:color w:val="auto"/>
          <w:sz w:val="24"/>
          <w:szCs w:val="24"/>
        </w:rPr>
        <w:t>✅</w:t>
      </w:r>
      <w:r w:rsidRPr="00C26C97">
        <w:rPr>
          <w:rFonts w:cstheme="majorHAnsi"/>
          <w:color w:val="auto"/>
          <w:sz w:val="24"/>
          <w:szCs w:val="24"/>
        </w:rPr>
        <w:t xml:space="preserve"> Kesimpulan</w:t>
      </w:r>
    </w:p>
    <w:p w:rsidR="00922FDD" w:rsidRPr="00C26C97" w:rsidRDefault="00C26C97" w:rsidP="008E44F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C26C97">
        <w:rPr>
          <w:rFonts w:asciiTheme="majorHAnsi" w:hAnsiTheme="majorHAnsi" w:cstheme="majorHAnsi"/>
          <w:sz w:val="24"/>
          <w:szCs w:val="24"/>
        </w:rPr>
        <w:t>Gaussian Naive Bayes bekerja dengan baik untuk klasifikasi sederhana berdasarkan fitur numerik.</w:t>
      </w:r>
      <w:r w:rsidRPr="00C26C97">
        <w:rPr>
          <w:rFonts w:asciiTheme="majorHAnsi" w:hAnsiTheme="majorHAnsi" w:cstheme="majorHAnsi"/>
          <w:sz w:val="24"/>
          <w:szCs w:val="24"/>
        </w:rPr>
        <w:br/>
        <w:t>Model menunjukkan akurasi yang cukup tinggi dengan precision dan recall seimbang antara kelas Positif dan Negatif.</w:t>
      </w:r>
      <w:r w:rsidRPr="00C26C97">
        <w:rPr>
          <w:rFonts w:asciiTheme="majorHAnsi" w:hAnsiTheme="majorHAnsi" w:cstheme="majorHAnsi"/>
          <w:sz w:val="24"/>
          <w:szCs w:val="24"/>
        </w:rPr>
        <w:br/>
        <w:t>Model ini dapat digunakan untuk membantu sistem e-commerce mengklasifikasi review secara otomatis berdasarkan fitur yang tersedia.</w:t>
      </w:r>
      <w:bookmarkEnd w:id="0"/>
    </w:p>
    <w:sectPr w:rsidR="00922FDD" w:rsidRPr="00C26C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44F5"/>
    <w:rsid w:val="00922FDD"/>
    <w:rsid w:val="00AA1D8D"/>
    <w:rsid w:val="00B47730"/>
    <w:rsid w:val="00C26C9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E5D8BE7-971A-41FD-9BA8-7AAC26E0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F551E5-2512-44DF-BC69-76DB5FE40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4</cp:revision>
  <dcterms:created xsi:type="dcterms:W3CDTF">2013-12-23T23:15:00Z</dcterms:created>
  <dcterms:modified xsi:type="dcterms:W3CDTF">2025-07-09T13:57:00Z</dcterms:modified>
  <cp:category/>
</cp:coreProperties>
</file>